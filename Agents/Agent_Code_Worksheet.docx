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80A0" w14:textId="77777777" w:rsidR="003B61FD" w:rsidRDefault="00000000">
      <w:pPr>
        <w:pStyle w:val="Title"/>
      </w:pPr>
      <w:r>
        <w:t>Intelligent Agent Code Worksheet</w:t>
      </w:r>
    </w:p>
    <w:p w14:paraId="42FD1D44" w14:textId="77777777" w:rsidR="003B61FD" w:rsidRDefault="00000000">
      <w:r>
        <w:t>This exercise is based on a simple Python implementation of an agent navigating a grid world. Your task is to analyze the code and identify the key components of an intelligent agent as introduced in the lecture.</w:t>
      </w:r>
    </w:p>
    <w:p w14:paraId="03589AD0" w14:textId="77777777" w:rsidR="003B61FD" w:rsidRDefault="00000000">
      <w:r>
        <w:t>For each question below, refer to the code and write your answers using specific line numbers or code snippets.</w:t>
      </w:r>
    </w:p>
    <w:p w14:paraId="7937E09F" w14:textId="77777777" w:rsidR="003B61FD" w:rsidRDefault="00000000">
      <w:r>
        <w:t>1. What are the agent's abilities? (i.e., what actions can it perform?)</w:t>
      </w:r>
    </w:p>
    <w:p w14:paraId="6FB12367" w14:textId="77777777" w:rsidR="003B61FD" w:rsidRDefault="00000000">
      <w:r>
        <w:t>2. What are the stimuli/percepts in this agent's environment?</w:t>
      </w:r>
    </w:p>
    <w:p w14:paraId="79A81921" w14:textId="77777777" w:rsidR="003B61FD" w:rsidRDefault="00000000">
      <w:r>
        <w:t>3. Where is the agent's goal defined, and how does the agent recognize it has been achieved?</w:t>
      </w:r>
    </w:p>
    <w:p w14:paraId="40D90ACA" w14:textId="77777777" w:rsidR="003B61FD" w:rsidRDefault="00000000">
      <w:r>
        <w:t>4. What prior knowledge does the agent have when it starts?</w:t>
      </w:r>
    </w:p>
    <w:p w14:paraId="617FAE57" w14:textId="77777777" w:rsidR="003B61FD" w:rsidRDefault="00000000">
      <w:r>
        <w:t>5. How does the agent update its belief state or memory?</w:t>
      </w:r>
    </w:p>
    <w:p w14:paraId="6E011B2E" w14:textId="3AF4B50D" w:rsidR="003B61FD" w:rsidRDefault="00086BD8">
      <w:r>
        <w:t>6</w:t>
      </w:r>
      <w:r w:rsidR="00000000">
        <w:t>. Which part of the code defines the environment in which the agent acts?</w:t>
      </w:r>
    </w:p>
    <w:p w14:paraId="3B7C96B1" w14:textId="205CCCA6" w:rsidR="003B61FD" w:rsidRDefault="00086BD8">
      <w:r>
        <w:t>7</w:t>
      </w:r>
      <w:r w:rsidR="00000000">
        <w:t>. How does the agent handle uncertainty or limited information (if at all)?</w:t>
      </w:r>
    </w:p>
    <w:p w14:paraId="35ADDC31" w14:textId="2E96753D" w:rsidR="003B61FD" w:rsidRDefault="00086BD8">
      <w:r>
        <w:t>8</w:t>
      </w:r>
      <w:r w:rsidR="00000000">
        <w:t>. What would you change to make the agent more intelligent?</w:t>
      </w:r>
    </w:p>
    <w:p w14:paraId="69E5201C" w14:textId="4FF5155E" w:rsidR="003B61FD" w:rsidRDefault="00086BD8">
      <w:r>
        <w:t>9</w:t>
      </w:r>
      <w:r w:rsidR="00000000">
        <w:t>. Optional: Can you sketch or describe the architecture of this agent in terms of controller, body, percepts, and commands?</w:t>
      </w:r>
    </w:p>
    <w:p w14:paraId="160DC9FC" w14:textId="5DFA45E8" w:rsidR="003B61FD" w:rsidRDefault="00000000">
      <w:r>
        <w:br/>
        <w:t>Work in pairs or small groups if possible.</w:t>
      </w:r>
    </w:p>
    <w:sectPr w:rsidR="003B6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306533">
    <w:abstractNumId w:val="8"/>
  </w:num>
  <w:num w:numId="2" w16cid:durableId="1427653325">
    <w:abstractNumId w:val="6"/>
  </w:num>
  <w:num w:numId="3" w16cid:durableId="187529113">
    <w:abstractNumId w:val="5"/>
  </w:num>
  <w:num w:numId="4" w16cid:durableId="1058164200">
    <w:abstractNumId w:val="4"/>
  </w:num>
  <w:num w:numId="5" w16cid:durableId="184288453">
    <w:abstractNumId w:val="7"/>
  </w:num>
  <w:num w:numId="6" w16cid:durableId="73207540">
    <w:abstractNumId w:val="3"/>
  </w:num>
  <w:num w:numId="7" w16cid:durableId="926964291">
    <w:abstractNumId w:val="2"/>
  </w:num>
  <w:num w:numId="8" w16cid:durableId="594632945">
    <w:abstractNumId w:val="1"/>
  </w:num>
  <w:num w:numId="9" w16cid:durableId="3397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BD8"/>
    <w:rsid w:val="0015074B"/>
    <w:rsid w:val="0029639D"/>
    <w:rsid w:val="002C20AA"/>
    <w:rsid w:val="00326F90"/>
    <w:rsid w:val="003B61FD"/>
    <w:rsid w:val="00AA1D8D"/>
    <w:rsid w:val="00B47730"/>
    <w:rsid w:val="00B909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375BF"/>
  <w14:defaultImageDpi w14:val="300"/>
  <w15:docId w15:val="{B3BCFD87-FFE8-4974-B70D-A3F9335C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Barbara Scalvini</cp:lastModifiedBy>
  <cp:revision>2</cp:revision>
  <dcterms:created xsi:type="dcterms:W3CDTF">2013-12-23T23:15:00Z</dcterms:created>
  <dcterms:modified xsi:type="dcterms:W3CDTF">2025-08-25T17:43:00Z</dcterms:modified>
  <cp:category/>
</cp:coreProperties>
</file>